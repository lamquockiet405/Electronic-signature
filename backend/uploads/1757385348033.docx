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Bảng Doanh thu dự kiến 5 năm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STT</w:t>
            </w:r>
          </w:p>
        </w:tc>
        <w:tc>
          <w:tcPr>
            <w:tcW w:type="dxa" w:w="508"/>
          </w:tcPr>
          <w:p>
            <w:r>
              <w:t>Tên sản phẩm</w:t>
            </w:r>
          </w:p>
        </w:tc>
        <w:tc>
          <w:tcPr>
            <w:tcW w:type="dxa" w:w="508"/>
          </w:tcPr>
          <w:p>
            <w:r>
              <w:t>Năm 1</w:t>
              <w:br/>
              <w:t>Giá bán</w:t>
            </w:r>
          </w:p>
        </w:tc>
        <w:tc>
          <w:tcPr>
            <w:tcW w:type="dxa" w:w="508"/>
          </w:tcPr>
          <w:p>
            <w:r>
              <w:t>Năm 1</w:t>
              <w:br/>
              <w:t>Sản lượng</w:t>
            </w:r>
          </w:p>
        </w:tc>
        <w:tc>
          <w:tcPr>
            <w:tcW w:type="dxa" w:w="508"/>
          </w:tcPr>
          <w:p>
            <w:r>
              <w:t>Năm 1</w:t>
              <w:br/>
              <w:t>Doanh thu</w:t>
            </w:r>
          </w:p>
        </w:tc>
        <w:tc>
          <w:tcPr>
            <w:tcW w:type="dxa" w:w="508"/>
          </w:tcPr>
          <w:p>
            <w:r>
              <w:t>Năm 2</w:t>
              <w:br/>
              <w:t>Giá bán</w:t>
            </w:r>
          </w:p>
        </w:tc>
        <w:tc>
          <w:tcPr>
            <w:tcW w:type="dxa" w:w="508"/>
          </w:tcPr>
          <w:p>
            <w:r>
              <w:t>Năm 2</w:t>
              <w:br/>
              <w:t>Sản lượng</w:t>
            </w:r>
          </w:p>
        </w:tc>
        <w:tc>
          <w:tcPr>
            <w:tcW w:type="dxa" w:w="508"/>
          </w:tcPr>
          <w:p>
            <w:r>
              <w:t>Năm 2</w:t>
              <w:br/>
              <w:t>Doanh thu</w:t>
            </w:r>
          </w:p>
        </w:tc>
        <w:tc>
          <w:tcPr>
            <w:tcW w:type="dxa" w:w="508"/>
          </w:tcPr>
          <w:p>
            <w:r>
              <w:t>Năm 3</w:t>
              <w:br/>
              <w:t>Giá bán</w:t>
            </w:r>
          </w:p>
        </w:tc>
        <w:tc>
          <w:tcPr>
            <w:tcW w:type="dxa" w:w="508"/>
          </w:tcPr>
          <w:p>
            <w:r>
              <w:t>Năm 3</w:t>
              <w:br/>
              <w:t>Sản lượng</w:t>
            </w:r>
          </w:p>
        </w:tc>
        <w:tc>
          <w:tcPr>
            <w:tcW w:type="dxa" w:w="508"/>
          </w:tcPr>
          <w:p>
            <w:r>
              <w:t>Năm 3</w:t>
              <w:br/>
              <w:t>Doanh thu</w:t>
            </w:r>
          </w:p>
        </w:tc>
        <w:tc>
          <w:tcPr>
            <w:tcW w:type="dxa" w:w="508"/>
          </w:tcPr>
          <w:p>
            <w:r>
              <w:t>Năm 4</w:t>
              <w:br/>
              <w:t>Giá bán</w:t>
            </w:r>
          </w:p>
        </w:tc>
        <w:tc>
          <w:tcPr>
            <w:tcW w:type="dxa" w:w="508"/>
          </w:tcPr>
          <w:p>
            <w:r>
              <w:t>Năm 4</w:t>
              <w:br/>
              <w:t>Sản lượng</w:t>
            </w:r>
          </w:p>
        </w:tc>
        <w:tc>
          <w:tcPr>
            <w:tcW w:type="dxa" w:w="508"/>
          </w:tcPr>
          <w:p>
            <w:r>
              <w:t>Năm 4</w:t>
              <w:br/>
              <w:t>Doanh thu</w:t>
            </w:r>
          </w:p>
        </w:tc>
        <w:tc>
          <w:tcPr>
            <w:tcW w:type="dxa" w:w="508"/>
          </w:tcPr>
          <w:p>
            <w:r>
              <w:t>Năm 5</w:t>
              <w:br/>
              <w:t>Giá bán</w:t>
            </w:r>
          </w:p>
        </w:tc>
        <w:tc>
          <w:tcPr>
            <w:tcW w:type="dxa" w:w="508"/>
          </w:tcPr>
          <w:p>
            <w:r>
              <w:t>Năm 5</w:t>
              <w:br/>
              <w:t>Sản lượng</w:t>
            </w:r>
          </w:p>
        </w:tc>
        <w:tc>
          <w:tcPr>
            <w:tcW w:type="dxa" w:w="508"/>
          </w:tcPr>
          <w:p>
            <w:r>
              <w:t>Năm 5</w:t>
              <w:br/>
              <w:t>Doanh thu</w:t>
            </w:r>
          </w:p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>
            <w:r>
              <w:t>I. Doanh thu từ sản phẩm chính</w:t>
            </w:r>
          </w:p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Combo 69k</w:t>
            </w:r>
          </w:p>
        </w:tc>
        <w:tc>
          <w:tcPr>
            <w:tcW w:type="dxa" w:w="508"/>
          </w:tcPr>
          <w:p>
            <w:r>
              <w:t>69,000</w:t>
            </w:r>
          </w:p>
        </w:tc>
        <w:tc>
          <w:tcPr>
            <w:tcW w:type="dxa" w:w="508"/>
          </w:tcPr>
          <w:p>
            <w:r>
              <w:t>5,400</w:t>
            </w:r>
          </w:p>
        </w:tc>
        <w:tc>
          <w:tcPr>
            <w:tcW w:type="dxa" w:w="508"/>
          </w:tcPr>
          <w:p>
            <w:r>
              <w:t>372,600,000</w:t>
            </w:r>
          </w:p>
        </w:tc>
        <w:tc>
          <w:tcPr>
            <w:tcW w:type="dxa" w:w="508"/>
          </w:tcPr>
          <w:p>
            <w:r>
              <w:t>69,000</w:t>
            </w:r>
          </w:p>
        </w:tc>
        <w:tc>
          <w:tcPr>
            <w:tcW w:type="dxa" w:w="508"/>
          </w:tcPr>
          <w:p>
            <w:r>
              <w:t>5,940</w:t>
            </w:r>
          </w:p>
        </w:tc>
        <w:tc>
          <w:tcPr>
            <w:tcW w:type="dxa" w:w="508"/>
          </w:tcPr>
          <w:p>
            <w:r>
              <w:t>409,860,000</w:t>
            </w:r>
          </w:p>
        </w:tc>
        <w:tc>
          <w:tcPr>
            <w:tcW w:type="dxa" w:w="508"/>
          </w:tcPr>
          <w:p>
            <w:r>
              <w:t>69,000</w:t>
            </w:r>
          </w:p>
        </w:tc>
        <w:tc>
          <w:tcPr>
            <w:tcW w:type="dxa" w:w="508"/>
          </w:tcPr>
          <w:p>
            <w:r>
              <w:t>6,415</w:t>
            </w:r>
          </w:p>
        </w:tc>
        <w:tc>
          <w:tcPr>
            <w:tcW w:type="dxa" w:w="508"/>
          </w:tcPr>
          <w:p>
            <w:r>
              <w:t>442,648,800</w:t>
            </w:r>
          </w:p>
        </w:tc>
        <w:tc>
          <w:tcPr>
            <w:tcW w:type="dxa" w:w="508"/>
          </w:tcPr>
          <w:p>
            <w:r>
              <w:t>69,000</w:t>
            </w:r>
          </w:p>
        </w:tc>
        <w:tc>
          <w:tcPr>
            <w:tcW w:type="dxa" w:w="508"/>
          </w:tcPr>
          <w:p>
            <w:r>
              <w:t>6,736</w:t>
            </w:r>
          </w:p>
        </w:tc>
        <w:tc>
          <w:tcPr>
            <w:tcW w:type="dxa" w:w="508"/>
          </w:tcPr>
          <w:p>
            <w:r>
              <w:t>464,781,240</w:t>
            </w:r>
          </w:p>
        </w:tc>
        <w:tc>
          <w:tcPr>
            <w:tcW w:type="dxa" w:w="508"/>
          </w:tcPr>
          <w:p>
            <w:r>
              <w:t>69,000</w:t>
            </w:r>
          </w:p>
        </w:tc>
        <w:tc>
          <w:tcPr>
            <w:tcW w:type="dxa" w:w="508"/>
          </w:tcPr>
          <w:p>
            <w:r>
              <w:t>6,736</w:t>
            </w:r>
          </w:p>
        </w:tc>
        <w:tc>
          <w:tcPr>
            <w:tcW w:type="dxa" w:w="508"/>
          </w:tcPr>
          <w:p>
            <w:r>
              <w:t>464,781,240</w:t>
            </w:r>
          </w:p>
        </w:tc>
      </w:tr>
      <w:tr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Combo 99k</w:t>
            </w:r>
          </w:p>
        </w:tc>
        <w:tc>
          <w:tcPr>
            <w:tcW w:type="dxa" w:w="508"/>
          </w:tcPr>
          <w:p>
            <w:r>
              <w:t>99,000</w:t>
            </w:r>
          </w:p>
        </w:tc>
        <w:tc>
          <w:tcPr>
            <w:tcW w:type="dxa" w:w="508"/>
          </w:tcPr>
          <w:p>
            <w:r>
              <w:t>4,320</w:t>
            </w:r>
          </w:p>
        </w:tc>
        <w:tc>
          <w:tcPr>
            <w:tcW w:type="dxa" w:w="508"/>
          </w:tcPr>
          <w:p>
            <w:r>
              <w:t>427,680,000</w:t>
            </w:r>
          </w:p>
        </w:tc>
        <w:tc>
          <w:tcPr>
            <w:tcW w:type="dxa" w:w="508"/>
          </w:tcPr>
          <w:p>
            <w:r>
              <w:t>99,000</w:t>
            </w:r>
          </w:p>
        </w:tc>
        <w:tc>
          <w:tcPr>
            <w:tcW w:type="dxa" w:w="508"/>
          </w:tcPr>
          <w:p>
            <w:r>
              <w:t>4,752</w:t>
            </w:r>
          </w:p>
        </w:tc>
        <w:tc>
          <w:tcPr>
            <w:tcW w:type="dxa" w:w="508"/>
          </w:tcPr>
          <w:p>
            <w:r>
              <w:t>470,448,000</w:t>
            </w:r>
          </w:p>
        </w:tc>
        <w:tc>
          <w:tcPr>
            <w:tcW w:type="dxa" w:w="508"/>
          </w:tcPr>
          <w:p>
            <w:r>
              <w:t>99,000</w:t>
            </w:r>
          </w:p>
        </w:tc>
        <w:tc>
          <w:tcPr>
            <w:tcW w:type="dxa" w:w="508"/>
          </w:tcPr>
          <w:p>
            <w:r>
              <w:t>5,132</w:t>
            </w:r>
          </w:p>
        </w:tc>
        <w:tc>
          <w:tcPr>
            <w:tcW w:type="dxa" w:w="508"/>
          </w:tcPr>
          <w:p>
            <w:r>
              <w:t>508,083,840</w:t>
            </w:r>
          </w:p>
        </w:tc>
        <w:tc>
          <w:tcPr>
            <w:tcW w:type="dxa" w:w="508"/>
          </w:tcPr>
          <w:p>
            <w:r>
              <w:t>99,000</w:t>
            </w:r>
          </w:p>
        </w:tc>
        <w:tc>
          <w:tcPr>
            <w:tcW w:type="dxa" w:w="508"/>
          </w:tcPr>
          <w:p>
            <w:r>
              <w:t>5,389</w:t>
            </w:r>
          </w:p>
        </w:tc>
        <w:tc>
          <w:tcPr>
            <w:tcW w:type="dxa" w:w="508"/>
          </w:tcPr>
          <w:p>
            <w:r>
              <w:t>533,488,032</w:t>
            </w:r>
          </w:p>
        </w:tc>
        <w:tc>
          <w:tcPr>
            <w:tcW w:type="dxa" w:w="508"/>
          </w:tcPr>
          <w:p>
            <w:r>
              <w:t>99,000</w:t>
            </w:r>
          </w:p>
        </w:tc>
        <w:tc>
          <w:tcPr>
            <w:tcW w:type="dxa" w:w="508"/>
          </w:tcPr>
          <w:p>
            <w:r>
              <w:t>5,389</w:t>
            </w:r>
          </w:p>
        </w:tc>
        <w:tc>
          <w:tcPr>
            <w:tcW w:type="dxa" w:w="508"/>
          </w:tcPr>
          <w:p>
            <w:r>
              <w:t>533,488,032</w:t>
            </w:r>
          </w:p>
        </w:tc>
      </w:tr>
      <w:tr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Buffet 139k</w:t>
            </w:r>
          </w:p>
        </w:tc>
        <w:tc>
          <w:tcPr>
            <w:tcW w:type="dxa" w:w="508"/>
          </w:tcPr>
          <w:p>
            <w:r>
              <w:t>139,000</w:t>
            </w:r>
          </w:p>
        </w:tc>
        <w:tc>
          <w:tcPr>
            <w:tcW w:type="dxa" w:w="508"/>
          </w:tcPr>
          <w:p>
            <w:r>
              <w:t>3,600</w:t>
            </w:r>
          </w:p>
        </w:tc>
        <w:tc>
          <w:tcPr>
            <w:tcW w:type="dxa" w:w="508"/>
          </w:tcPr>
          <w:p>
            <w:r>
              <w:t>500,400,000</w:t>
            </w:r>
          </w:p>
        </w:tc>
        <w:tc>
          <w:tcPr>
            <w:tcW w:type="dxa" w:w="508"/>
          </w:tcPr>
          <w:p>
            <w:r>
              <w:t>139,000</w:t>
            </w:r>
          </w:p>
        </w:tc>
        <w:tc>
          <w:tcPr>
            <w:tcW w:type="dxa" w:w="508"/>
          </w:tcPr>
          <w:p>
            <w:r>
              <w:t>3,960</w:t>
            </w:r>
          </w:p>
        </w:tc>
        <w:tc>
          <w:tcPr>
            <w:tcW w:type="dxa" w:w="508"/>
          </w:tcPr>
          <w:p>
            <w:r>
              <w:t>550,440,000</w:t>
            </w:r>
          </w:p>
        </w:tc>
        <w:tc>
          <w:tcPr>
            <w:tcW w:type="dxa" w:w="508"/>
          </w:tcPr>
          <w:p>
            <w:r>
              <w:t>139,000</w:t>
            </w:r>
          </w:p>
        </w:tc>
        <w:tc>
          <w:tcPr>
            <w:tcW w:type="dxa" w:w="508"/>
          </w:tcPr>
          <w:p>
            <w:r>
              <w:t>4,277</w:t>
            </w:r>
          </w:p>
        </w:tc>
        <w:tc>
          <w:tcPr>
            <w:tcW w:type="dxa" w:w="508"/>
          </w:tcPr>
          <w:p>
            <w:r>
              <w:t>594,475,200</w:t>
            </w:r>
          </w:p>
        </w:tc>
        <w:tc>
          <w:tcPr>
            <w:tcW w:type="dxa" w:w="508"/>
          </w:tcPr>
          <w:p>
            <w:r>
              <w:t>139,000</w:t>
            </w:r>
          </w:p>
        </w:tc>
        <w:tc>
          <w:tcPr>
            <w:tcW w:type="dxa" w:w="508"/>
          </w:tcPr>
          <w:p>
            <w:r>
              <w:t>4,491</w:t>
            </w:r>
          </w:p>
        </w:tc>
        <w:tc>
          <w:tcPr>
            <w:tcW w:type="dxa" w:w="508"/>
          </w:tcPr>
          <w:p>
            <w:r>
              <w:t>624,198,960</w:t>
            </w:r>
          </w:p>
        </w:tc>
        <w:tc>
          <w:tcPr>
            <w:tcW w:type="dxa" w:w="508"/>
          </w:tcPr>
          <w:p>
            <w:r>
              <w:t>139,000</w:t>
            </w:r>
          </w:p>
        </w:tc>
        <w:tc>
          <w:tcPr>
            <w:tcW w:type="dxa" w:w="508"/>
          </w:tcPr>
          <w:p>
            <w:r>
              <w:t>4,491</w:t>
            </w:r>
          </w:p>
        </w:tc>
        <w:tc>
          <w:tcPr>
            <w:tcW w:type="dxa" w:w="508"/>
          </w:tcPr>
          <w:p>
            <w:r>
              <w:t>624,198,960</w:t>
            </w:r>
          </w:p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>
            <w:r>
              <w:t>II. Doanh thu từ sản phẩm phụ</w:t>
            </w:r>
          </w:p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Ốp lưng có sẵn</w:t>
            </w:r>
          </w:p>
        </w:tc>
        <w:tc>
          <w:tcPr>
            <w:tcW w:type="dxa" w:w="508"/>
          </w:tcPr>
          <w:p>
            <w:r>
              <w:t>39,000</w:t>
            </w:r>
          </w:p>
        </w:tc>
        <w:tc>
          <w:tcPr>
            <w:tcW w:type="dxa" w:w="508"/>
          </w:tcPr>
          <w:p>
            <w:r>
              <w:t>9,360</w:t>
            </w:r>
          </w:p>
        </w:tc>
        <w:tc>
          <w:tcPr>
            <w:tcW w:type="dxa" w:w="508"/>
          </w:tcPr>
          <w:p>
            <w:r>
              <w:t>365,040,000</w:t>
            </w:r>
          </w:p>
        </w:tc>
        <w:tc>
          <w:tcPr>
            <w:tcW w:type="dxa" w:w="508"/>
          </w:tcPr>
          <w:p>
            <w:r>
              <w:t>39,000</w:t>
            </w:r>
          </w:p>
        </w:tc>
        <w:tc>
          <w:tcPr>
            <w:tcW w:type="dxa" w:w="508"/>
          </w:tcPr>
          <w:p>
            <w:r>
              <w:t>10,296</w:t>
            </w:r>
          </w:p>
        </w:tc>
        <w:tc>
          <w:tcPr>
            <w:tcW w:type="dxa" w:w="508"/>
          </w:tcPr>
          <w:p>
            <w:r>
              <w:t>401,544,000</w:t>
            </w:r>
          </w:p>
        </w:tc>
        <w:tc>
          <w:tcPr>
            <w:tcW w:type="dxa" w:w="508"/>
          </w:tcPr>
          <w:p>
            <w:r>
              <w:t>39,000</w:t>
            </w:r>
          </w:p>
        </w:tc>
        <w:tc>
          <w:tcPr>
            <w:tcW w:type="dxa" w:w="508"/>
          </w:tcPr>
          <w:p>
            <w:r>
              <w:t>11,120</w:t>
            </w:r>
          </w:p>
        </w:tc>
        <w:tc>
          <w:tcPr>
            <w:tcW w:type="dxa" w:w="508"/>
          </w:tcPr>
          <w:p>
            <w:r>
              <w:t>433,667,520</w:t>
            </w:r>
          </w:p>
        </w:tc>
        <w:tc>
          <w:tcPr>
            <w:tcW w:type="dxa" w:w="508"/>
          </w:tcPr>
          <w:p>
            <w:r>
              <w:t>39,000</w:t>
            </w:r>
          </w:p>
        </w:tc>
        <w:tc>
          <w:tcPr>
            <w:tcW w:type="dxa" w:w="508"/>
          </w:tcPr>
          <w:p>
            <w:r>
              <w:t>11,676</w:t>
            </w:r>
          </w:p>
        </w:tc>
        <w:tc>
          <w:tcPr>
            <w:tcW w:type="dxa" w:w="508"/>
          </w:tcPr>
          <w:p>
            <w:r>
              <w:t>455,350,896</w:t>
            </w:r>
          </w:p>
        </w:tc>
        <w:tc>
          <w:tcPr>
            <w:tcW w:type="dxa" w:w="508"/>
          </w:tcPr>
          <w:p>
            <w:r>
              <w:t>39,000</w:t>
            </w:r>
          </w:p>
        </w:tc>
        <w:tc>
          <w:tcPr>
            <w:tcW w:type="dxa" w:w="508"/>
          </w:tcPr>
          <w:p>
            <w:r>
              <w:t>11,676</w:t>
            </w:r>
          </w:p>
        </w:tc>
        <w:tc>
          <w:tcPr>
            <w:tcW w:type="dxa" w:w="508"/>
          </w:tcPr>
          <w:p>
            <w:r>
              <w:t>455,350,896</w:t>
            </w:r>
          </w:p>
        </w:tc>
      </w:tr>
      <w:tr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Ốp airpod</w:t>
            </w:r>
          </w:p>
        </w:tc>
        <w:tc>
          <w:tcPr>
            <w:tcW w:type="dxa" w:w="508"/>
          </w:tcPr>
          <w:p>
            <w:r>
              <w:t>79,000</w:t>
            </w:r>
          </w:p>
        </w:tc>
        <w:tc>
          <w:tcPr>
            <w:tcW w:type="dxa" w:w="508"/>
          </w:tcPr>
          <w:p>
            <w:r>
              <w:t>2,880</w:t>
            </w:r>
          </w:p>
        </w:tc>
        <w:tc>
          <w:tcPr>
            <w:tcW w:type="dxa" w:w="508"/>
          </w:tcPr>
          <w:p>
            <w:r>
              <w:t>227,520,000</w:t>
            </w:r>
          </w:p>
        </w:tc>
        <w:tc>
          <w:tcPr>
            <w:tcW w:type="dxa" w:w="508"/>
          </w:tcPr>
          <w:p>
            <w:r>
              <w:t>79,000</w:t>
            </w:r>
          </w:p>
        </w:tc>
        <w:tc>
          <w:tcPr>
            <w:tcW w:type="dxa" w:w="508"/>
          </w:tcPr>
          <w:p>
            <w:r>
              <w:t>3,168</w:t>
            </w:r>
          </w:p>
        </w:tc>
        <w:tc>
          <w:tcPr>
            <w:tcW w:type="dxa" w:w="508"/>
          </w:tcPr>
          <w:p>
            <w:r>
              <w:t>250,272,000</w:t>
            </w:r>
          </w:p>
        </w:tc>
        <w:tc>
          <w:tcPr>
            <w:tcW w:type="dxa" w:w="508"/>
          </w:tcPr>
          <w:p>
            <w:r>
              <w:t>79,000</w:t>
            </w:r>
          </w:p>
        </w:tc>
        <w:tc>
          <w:tcPr>
            <w:tcW w:type="dxa" w:w="508"/>
          </w:tcPr>
          <w:p>
            <w:r>
              <w:t>3,421</w:t>
            </w:r>
          </w:p>
        </w:tc>
        <w:tc>
          <w:tcPr>
            <w:tcW w:type="dxa" w:w="508"/>
          </w:tcPr>
          <w:p>
            <w:r>
              <w:t>270,293,760</w:t>
            </w:r>
          </w:p>
        </w:tc>
        <w:tc>
          <w:tcPr>
            <w:tcW w:type="dxa" w:w="508"/>
          </w:tcPr>
          <w:p>
            <w:r>
              <w:t>79,000</w:t>
            </w:r>
          </w:p>
        </w:tc>
        <w:tc>
          <w:tcPr>
            <w:tcW w:type="dxa" w:w="508"/>
          </w:tcPr>
          <w:p>
            <w:r>
              <w:t>3,593</w:t>
            </w:r>
          </w:p>
        </w:tc>
        <w:tc>
          <w:tcPr>
            <w:tcW w:type="dxa" w:w="508"/>
          </w:tcPr>
          <w:p>
            <w:r>
              <w:t>283,808,448</w:t>
            </w:r>
          </w:p>
        </w:tc>
        <w:tc>
          <w:tcPr>
            <w:tcW w:type="dxa" w:w="508"/>
          </w:tcPr>
          <w:p>
            <w:r>
              <w:t>79,000</w:t>
            </w:r>
          </w:p>
        </w:tc>
        <w:tc>
          <w:tcPr>
            <w:tcW w:type="dxa" w:w="508"/>
          </w:tcPr>
          <w:p>
            <w:r>
              <w:t>3,593</w:t>
            </w:r>
          </w:p>
        </w:tc>
        <w:tc>
          <w:tcPr>
            <w:tcW w:type="dxa" w:w="508"/>
          </w:tcPr>
          <w:p>
            <w:r>
              <w:t>283,808,448</w:t>
            </w:r>
          </w:p>
        </w:tc>
      </w:tr>
      <w:tr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Dây đeo điện thoại</w:t>
            </w:r>
          </w:p>
        </w:tc>
        <w:tc>
          <w:tcPr>
            <w:tcW w:type="dxa" w:w="508"/>
          </w:tcPr>
          <w:p>
            <w:r>
              <w:t>20,000</w:t>
            </w:r>
          </w:p>
        </w:tc>
        <w:tc>
          <w:tcPr>
            <w:tcW w:type="dxa" w:w="508"/>
          </w:tcPr>
          <w:p>
            <w:r>
              <w:t>5,400</w:t>
            </w:r>
          </w:p>
        </w:tc>
        <w:tc>
          <w:tcPr>
            <w:tcW w:type="dxa" w:w="508"/>
          </w:tcPr>
          <w:p>
            <w:r>
              <w:t>108,000,000</w:t>
            </w:r>
          </w:p>
        </w:tc>
        <w:tc>
          <w:tcPr>
            <w:tcW w:type="dxa" w:w="508"/>
          </w:tcPr>
          <w:p>
            <w:r>
              <w:t>20,000</w:t>
            </w:r>
          </w:p>
        </w:tc>
        <w:tc>
          <w:tcPr>
            <w:tcW w:type="dxa" w:w="508"/>
          </w:tcPr>
          <w:p>
            <w:r>
              <w:t>5,940</w:t>
            </w:r>
          </w:p>
        </w:tc>
        <w:tc>
          <w:tcPr>
            <w:tcW w:type="dxa" w:w="508"/>
          </w:tcPr>
          <w:p>
            <w:r>
              <w:t>118,800,000</w:t>
            </w:r>
          </w:p>
        </w:tc>
        <w:tc>
          <w:tcPr>
            <w:tcW w:type="dxa" w:w="508"/>
          </w:tcPr>
          <w:p>
            <w:r>
              <w:t>20,000</w:t>
            </w:r>
          </w:p>
        </w:tc>
        <w:tc>
          <w:tcPr>
            <w:tcW w:type="dxa" w:w="508"/>
          </w:tcPr>
          <w:p>
            <w:r>
              <w:t>6,415</w:t>
            </w:r>
          </w:p>
        </w:tc>
        <w:tc>
          <w:tcPr>
            <w:tcW w:type="dxa" w:w="508"/>
          </w:tcPr>
          <w:p>
            <w:r>
              <w:t>128,304,000</w:t>
            </w:r>
          </w:p>
        </w:tc>
        <w:tc>
          <w:tcPr>
            <w:tcW w:type="dxa" w:w="508"/>
          </w:tcPr>
          <w:p>
            <w:r>
              <w:t>20,000</w:t>
            </w:r>
          </w:p>
        </w:tc>
        <w:tc>
          <w:tcPr>
            <w:tcW w:type="dxa" w:w="508"/>
          </w:tcPr>
          <w:p>
            <w:r>
              <w:t>6,736</w:t>
            </w:r>
          </w:p>
        </w:tc>
        <w:tc>
          <w:tcPr>
            <w:tcW w:type="dxa" w:w="508"/>
          </w:tcPr>
          <w:p>
            <w:r>
              <w:t>134,719,200</w:t>
            </w:r>
          </w:p>
        </w:tc>
        <w:tc>
          <w:tcPr>
            <w:tcW w:type="dxa" w:w="508"/>
          </w:tcPr>
          <w:p>
            <w:r>
              <w:t>20,000</w:t>
            </w:r>
          </w:p>
        </w:tc>
        <w:tc>
          <w:tcPr>
            <w:tcW w:type="dxa" w:w="508"/>
          </w:tcPr>
          <w:p>
            <w:r>
              <w:t>6,736</w:t>
            </w:r>
          </w:p>
        </w:tc>
        <w:tc>
          <w:tcPr>
            <w:tcW w:type="dxa" w:w="508"/>
          </w:tcPr>
          <w:p>
            <w:r>
              <w:t>134,719,200</w:t>
            </w:r>
          </w:p>
        </w:tc>
      </w:tr>
      <w:tr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Kính cường lực</w:t>
            </w:r>
          </w:p>
        </w:tc>
        <w:tc>
          <w:tcPr>
            <w:tcW w:type="dxa" w:w="508"/>
          </w:tcPr>
          <w:p>
            <w:r>
              <w:t>30,000</w:t>
            </w:r>
          </w:p>
        </w:tc>
        <w:tc>
          <w:tcPr>
            <w:tcW w:type="dxa" w:w="508"/>
          </w:tcPr>
          <w:p>
            <w:r>
              <w:t>7,200</w:t>
            </w:r>
          </w:p>
        </w:tc>
        <w:tc>
          <w:tcPr>
            <w:tcW w:type="dxa" w:w="508"/>
          </w:tcPr>
          <w:p>
            <w:r>
              <w:t>216,000,000</w:t>
            </w:r>
          </w:p>
        </w:tc>
        <w:tc>
          <w:tcPr>
            <w:tcW w:type="dxa" w:w="508"/>
          </w:tcPr>
          <w:p>
            <w:r>
              <w:t>30,000</w:t>
            </w:r>
          </w:p>
        </w:tc>
        <w:tc>
          <w:tcPr>
            <w:tcW w:type="dxa" w:w="508"/>
          </w:tcPr>
          <w:p>
            <w:r>
              <w:t>7,920</w:t>
            </w:r>
          </w:p>
        </w:tc>
        <w:tc>
          <w:tcPr>
            <w:tcW w:type="dxa" w:w="508"/>
          </w:tcPr>
          <w:p>
            <w:r>
              <w:t>237,600,000</w:t>
            </w:r>
          </w:p>
        </w:tc>
        <w:tc>
          <w:tcPr>
            <w:tcW w:type="dxa" w:w="508"/>
          </w:tcPr>
          <w:p>
            <w:r>
              <w:t>30,000</w:t>
            </w:r>
          </w:p>
        </w:tc>
        <w:tc>
          <w:tcPr>
            <w:tcW w:type="dxa" w:w="508"/>
          </w:tcPr>
          <w:p>
            <w:r>
              <w:t>8,554</w:t>
            </w:r>
          </w:p>
        </w:tc>
        <w:tc>
          <w:tcPr>
            <w:tcW w:type="dxa" w:w="508"/>
          </w:tcPr>
          <w:p>
            <w:r>
              <w:t>256,608,000</w:t>
            </w:r>
          </w:p>
        </w:tc>
        <w:tc>
          <w:tcPr>
            <w:tcW w:type="dxa" w:w="508"/>
          </w:tcPr>
          <w:p>
            <w:r>
              <w:t>30,000</w:t>
            </w:r>
          </w:p>
        </w:tc>
        <w:tc>
          <w:tcPr>
            <w:tcW w:type="dxa" w:w="508"/>
          </w:tcPr>
          <w:p>
            <w:r>
              <w:t>8,981</w:t>
            </w:r>
          </w:p>
        </w:tc>
        <w:tc>
          <w:tcPr>
            <w:tcW w:type="dxa" w:w="508"/>
          </w:tcPr>
          <w:p>
            <w:r>
              <w:t>269,438,400</w:t>
            </w:r>
          </w:p>
        </w:tc>
        <w:tc>
          <w:tcPr>
            <w:tcW w:type="dxa" w:w="508"/>
          </w:tcPr>
          <w:p>
            <w:r>
              <w:t>30,000</w:t>
            </w:r>
          </w:p>
        </w:tc>
        <w:tc>
          <w:tcPr>
            <w:tcW w:type="dxa" w:w="508"/>
          </w:tcPr>
          <w:p>
            <w:r>
              <w:t>8,981</w:t>
            </w:r>
          </w:p>
        </w:tc>
        <w:tc>
          <w:tcPr>
            <w:tcW w:type="dxa" w:w="508"/>
          </w:tcPr>
          <w:p>
            <w:r>
              <w:t>269,438,400</w:t>
            </w:r>
          </w:p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>
            <w:r>
              <w:t>Tổng cộng</w:t>
            </w:r>
          </w:p>
        </w:tc>
        <w:tc>
          <w:tcPr>
            <w:tcW w:type="dxa" w:w="508"/>
          </w:tcPr>
          <w:p/>
        </w:tc>
        <w:tc>
          <w:tcPr>
            <w:tcW w:type="dxa" w:w="508"/>
          </w:tcPr>
          <w:p>
            <w:r>
              <w:t>38,160</w:t>
            </w:r>
          </w:p>
        </w:tc>
        <w:tc>
          <w:tcPr>
            <w:tcW w:type="dxa" w:w="508"/>
          </w:tcPr>
          <w:p>
            <w:r>
              <w:t>2,217,240,000</w:t>
            </w:r>
          </w:p>
        </w:tc>
        <w:tc>
          <w:tcPr>
            <w:tcW w:type="dxa" w:w="508"/>
          </w:tcPr>
          <w:p/>
        </w:tc>
        <w:tc>
          <w:tcPr>
            <w:tcW w:type="dxa" w:w="508"/>
          </w:tcPr>
          <w:p>
            <w:r>
              <w:t>41,976</w:t>
            </w:r>
          </w:p>
        </w:tc>
        <w:tc>
          <w:tcPr>
            <w:tcW w:type="dxa" w:w="508"/>
          </w:tcPr>
          <w:p>
            <w:r>
              <w:t>2,438,964,000</w:t>
            </w:r>
          </w:p>
        </w:tc>
        <w:tc>
          <w:tcPr>
            <w:tcW w:type="dxa" w:w="508"/>
          </w:tcPr>
          <w:p/>
        </w:tc>
        <w:tc>
          <w:tcPr>
            <w:tcW w:type="dxa" w:w="508"/>
          </w:tcPr>
          <w:p>
            <w:r>
              <w:t>45,334</w:t>
            </w:r>
          </w:p>
        </w:tc>
        <w:tc>
          <w:tcPr>
            <w:tcW w:type="dxa" w:w="508"/>
          </w:tcPr>
          <w:p>
            <w:r>
              <w:t>2,634,081,120</w:t>
            </w:r>
          </w:p>
        </w:tc>
        <w:tc>
          <w:tcPr>
            <w:tcW w:type="dxa" w:w="508"/>
          </w:tcPr>
          <w:p/>
        </w:tc>
        <w:tc>
          <w:tcPr>
            <w:tcW w:type="dxa" w:w="508"/>
          </w:tcPr>
          <w:p>
            <w:r>
              <w:t>47,601</w:t>
            </w:r>
          </w:p>
        </w:tc>
        <w:tc>
          <w:tcPr>
            <w:tcW w:type="dxa" w:w="508"/>
          </w:tcPr>
          <w:p>
            <w:r>
              <w:t>2,765,785,176</w:t>
            </w:r>
          </w:p>
        </w:tc>
        <w:tc>
          <w:tcPr>
            <w:tcW w:type="dxa" w:w="508"/>
          </w:tcPr>
          <w:p/>
        </w:tc>
        <w:tc>
          <w:tcPr>
            <w:tcW w:type="dxa" w:w="508"/>
          </w:tcPr>
          <w:p>
            <w:r>
              <w:t>47,601</w:t>
            </w:r>
          </w:p>
        </w:tc>
        <w:tc>
          <w:tcPr>
            <w:tcW w:type="dxa" w:w="508"/>
          </w:tcPr>
          <w:p>
            <w:r>
              <w:t>2,765,785,176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